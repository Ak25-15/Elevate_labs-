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4423" w14:textId="62324A0A" w:rsidR="00561997" w:rsidRPr="002A20A7" w:rsidRDefault="002A20A7" w:rsidP="002A20A7">
      <w:pPr>
        <w:pStyle w:val="Heading1"/>
        <w:ind w:left="720" w:firstLine="720"/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2A20A7">
        <w:rPr>
          <w:rFonts w:ascii="Times New Roman" w:hAnsi="Times New Roman" w:cs="Times New Roman"/>
          <w:sz w:val="40"/>
          <w:szCs w:val="40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     Phishing Email Analysis Report</w:t>
      </w:r>
    </w:p>
    <w:p w14:paraId="69DFB001" w14:textId="2B847358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Times New Roman" w:hAnsi="Times New Roman" w:cs="Times New Roman"/>
        </w:rPr>
        <w:t xml:space="preserve"> </w:t>
      </w:r>
      <w:r w:rsidRPr="002A20A7">
        <w:rPr>
          <w:rFonts w:ascii="Times New Roman" w:hAnsi="Times New Roman" w:cs="Times New Roman"/>
          <w:color w:val="26599E"/>
          <w:sz w:val="32"/>
          <w:szCs w:val="32"/>
        </w:rPr>
        <w:t>Sample Email</w:t>
      </w:r>
    </w:p>
    <w:p w14:paraId="45700688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From: Apple Support &lt;security@apple-support.com&gt;</w:t>
      </w:r>
    </w:p>
    <w:p w14:paraId="75B76605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Subject: Urgent: Your Apple ID has been locked</w:t>
      </w:r>
    </w:p>
    <w:p w14:paraId="17D1CD1F" w14:textId="77777777" w:rsidR="00561997" w:rsidRPr="002A20A7" w:rsidRDefault="00000000" w:rsidP="002A20A7">
      <w:pPr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Dear Customer,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We noticed suspicious activity in your Apple account. Your account has been temporarily locked.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To restore your account, please verify your information by clicking the link below:</w:t>
      </w:r>
      <w:r w:rsidRPr="002A20A7">
        <w:rPr>
          <w:rFonts w:ascii="Times New Roman" w:hAnsi="Times New Roman" w:cs="Times New Roman"/>
          <w:sz w:val="28"/>
          <w:szCs w:val="28"/>
        </w:rPr>
        <w:br/>
        <w:t>http://apple.support-login-verification.com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If you do not verify in 24 hours, your account will be permanently disabled.</w:t>
      </w:r>
      <w:r w:rsidRPr="002A20A7">
        <w:rPr>
          <w:rFonts w:ascii="Times New Roman" w:hAnsi="Times New Roman" w:cs="Times New Roman"/>
          <w:sz w:val="28"/>
          <w:szCs w:val="28"/>
        </w:rPr>
        <w:br/>
      </w:r>
      <w:r w:rsidRPr="002A20A7">
        <w:rPr>
          <w:rFonts w:ascii="Times New Roman" w:hAnsi="Times New Roman" w:cs="Times New Roman"/>
          <w:sz w:val="28"/>
          <w:szCs w:val="28"/>
        </w:rPr>
        <w:br/>
        <w:t>Best Regards,</w:t>
      </w:r>
      <w:r w:rsidRPr="002A20A7">
        <w:rPr>
          <w:rFonts w:ascii="Times New Roman" w:hAnsi="Times New Roman" w:cs="Times New Roman"/>
          <w:sz w:val="28"/>
          <w:szCs w:val="28"/>
        </w:rPr>
        <w:br/>
        <w:t>Apple Support Team</w:t>
      </w:r>
    </w:p>
    <w:p w14:paraId="66B6E91D" w14:textId="10BFD3AD" w:rsidR="00561997" w:rsidRPr="002A20A7" w:rsidRDefault="00000000">
      <w:pPr>
        <w:pStyle w:val="Heading2"/>
        <w:rPr>
          <w:rFonts w:ascii="Times New Roman" w:hAnsi="Times New Roman" w:cs="Times New Roman"/>
        </w:rPr>
      </w:pPr>
      <w:r w:rsidRPr="002A20A7">
        <w:rPr>
          <w:rFonts w:ascii="Times New Roman" w:hAnsi="Times New Roman" w:cs="Times New Roman"/>
        </w:rPr>
        <w:t>Identified Phishing Indicators</w:t>
      </w:r>
    </w:p>
    <w:p w14:paraId="1219E8FC" w14:textId="5D7F6DD7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Spoofed Email: Sender email is not from an official Apple domain (@apple.com).</w:t>
      </w:r>
    </w:p>
    <w:p w14:paraId="070BD129" w14:textId="45A46DC9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Suspicious Link: Hovering over the link reveals a fake domain.</w:t>
      </w:r>
    </w:p>
    <w:p w14:paraId="6B63BB8D" w14:textId="33E93D6D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Urgency / Threat: Message says 'verify in 24 hours' to create panic.</w:t>
      </w:r>
    </w:p>
    <w:p w14:paraId="6C1F101F" w14:textId="5C9A81D1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Generic Greeting: Uses 'Dear Customer' instead of the recipient's name.</w:t>
      </w:r>
    </w:p>
    <w:p w14:paraId="7EBA77DC" w14:textId="7E0386CC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Domain Check: Domain 'support-login-verification.com' is fake.</w:t>
      </w:r>
    </w:p>
    <w:p w14:paraId="529523D7" w14:textId="5BDAEA8A" w:rsidR="00561997" w:rsidRPr="002A20A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Grammar Issues: Tone and flow feel unprofessional.</w:t>
      </w:r>
    </w:p>
    <w:p w14:paraId="3E8CBEC1" w14:textId="4AB638D7" w:rsidR="00561997" w:rsidRDefault="00000000" w:rsidP="002A20A7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2A20A7">
        <w:rPr>
          <w:rFonts w:ascii="Times New Roman" w:hAnsi="Times New Roman" w:cs="Times New Roman"/>
          <w:sz w:val="28"/>
          <w:szCs w:val="28"/>
        </w:rPr>
        <w:t>Social Engineering: Attempts to steal login credentials using fear.</w:t>
      </w:r>
    </w:p>
    <w:p w14:paraId="7B23593D" w14:textId="61A6827B" w:rsidR="00C03ADB" w:rsidRP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  <w:sz w:val="32"/>
          <w:szCs w:val="32"/>
        </w:rPr>
        <w:t>Email Header Analysis</w:t>
      </w:r>
    </w:p>
    <w:p w14:paraId="5D3E0283" w14:textId="2A285F3A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SPF:  Failed – sender is not authorized</w:t>
      </w:r>
    </w:p>
    <w:p w14:paraId="22AB4E0D" w14:textId="69DA0391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lastRenderedPageBreak/>
        <w:t>DKIM:  Failed – signature doesn’t match</w:t>
      </w:r>
    </w:p>
    <w:p w14:paraId="478C9901" w14:textId="6BC7C729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DMARC:  Failed – domain policy not enforced</w:t>
      </w:r>
    </w:p>
    <w:p w14:paraId="5D0147E2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Sender IP: 156.28.22.1 (does not match apple.com)</w:t>
      </w:r>
    </w:p>
    <w:p w14:paraId="1753D8E4" w14:textId="77777777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Return-Path domain is different from “From” address</w:t>
      </w:r>
    </w:p>
    <w:p w14:paraId="16237C70" w14:textId="620FE868" w:rsidR="00C03ADB" w:rsidRPr="00C03ADB" w:rsidRDefault="00C03ADB" w:rsidP="00C03A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https://mxtoolbox.com/EmailHeaders.aspx</w:t>
      </w:r>
    </w:p>
    <w:p w14:paraId="6A699127" w14:textId="68F7201B" w:rsidR="00C03ADB" w:rsidRPr="00C03ADB" w:rsidRDefault="00C03ADB" w:rsidP="00C03ADB">
      <w:pPr>
        <w:pStyle w:val="Heading2"/>
        <w:rPr>
          <w:rFonts w:ascii="Times New Roman" w:hAnsi="Times New Roman" w:cs="Times New Roman"/>
        </w:rPr>
      </w:pPr>
      <w:r w:rsidRPr="00C03ADB">
        <w:rPr>
          <w:rFonts w:ascii="Times New Roman" w:hAnsi="Times New Roman" w:cs="Times New Roman"/>
          <w:sz w:val="32"/>
          <w:szCs w:val="32"/>
        </w:rPr>
        <w:t>Link Reputation Check</w:t>
      </w:r>
    </w:p>
    <w:p w14:paraId="6EF27568" w14:textId="5EFCF84C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b/>
          <w:bCs/>
          <w:sz w:val="28"/>
          <w:szCs w:val="28"/>
        </w:rPr>
        <w:t>Link in email: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http://apple.support-login-verification.com</w:t>
      </w:r>
      <w:r w:rsidRPr="00C03ADB">
        <w:rPr>
          <w:rFonts w:ascii="Times New Roman" w:hAnsi="Times New Roman" w:cs="Times New Roman"/>
          <w:sz w:val="28"/>
          <w:szCs w:val="28"/>
        </w:rPr>
        <w:br/>
        <w:t xml:space="preserve">Results from </w:t>
      </w:r>
      <w:proofErr w:type="spellStart"/>
      <w:r w:rsidRPr="00C03ADB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C03ADB">
        <w:rPr>
          <w:rFonts w:ascii="Times New Roman" w:hAnsi="Times New Roman" w:cs="Times New Roman"/>
          <w:sz w:val="28"/>
          <w:szCs w:val="28"/>
        </w:rPr>
        <w:t>:</w:t>
      </w:r>
      <w:r w:rsidRPr="00C03ADB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C03ADB">
        <w:rPr>
          <w:rFonts w:ascii="Times New Roman" w:hAnsi="Times New Roman" w:cs="Times New Roman"/>
          <w:sz w:val="28"/>
          <w:szCs w:val="28"/>
        </w:rPr>
        <w:t>Flagged as phishing by 8+ engines</w:t>
      </w:r>
      <w:r w:rsidRPr="00C03A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C03ADB">
        <w:rPr>
          <w:rFonts w:ascii="Times New Roman" w:hAnsi="Times New Roman" w:cs="Times New Roman"/>
          <w:sz w:val="28"/>
          <w:szCs w:val="28"/>
        </w:rPr>
        <w:t>URL is not secure (uses HTTP, not HTTPS)</w:t>
      </w:r>
      <w:r w:rsidRPr="00C03ADB">
        <w:rPr>
          <w:rFonts w:ascii="Times New Roman" w:hAnsi="Times New Roman" w:cs="Times New Roman"/>
          <w:sz w:val="28"/>
          <w:szCs w:val="28"/>
        </w:rPr>
        <w:br/>
      </w:r>
      <w:r w:rsidRPr="00C03ADB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C03ADB">
        <w:rPr>
          <w:rFonts w:ascii="Times New Roman" w:hAnsi="Times New Roman" w:cs="Times New Roman"/>
          <w:sz w:val="28"/>
          <w:szCs w:val="28"/>
        </w:rPr>
        <w:t xml:space="preserve"> https://www.virustotal.com/gui/home/url</w:t>
      </w:r>
    </w:p>
    <w:p w14:paraId="668F1ABA" w14:textId="0809832D" w:rsidR="00C03ADB" w:rsidRP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</w:rPr>
        <w:t xml:space="preserve"> </w:t>
      </w:r>
      <w:r w:rsidRPr="00C03ADB">
        <w:rPr>
          <w:rFonts w:ascii="Times New Roman" w:hAnsi="Times New Roman" w:cs="Times New Roman"/>
          <w:sz w:val="32"/>
          <w:szCs w:val="32"/>
        </w:rPr>
        <w:t>Domain Reputation</w:t>
      </w:r>
    </w:p>
    <w:p w14:paraId="66E13C5C" w14:textId="693C60C7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03ADB">
        <w:rPr>
          <w:rFonts w:ascii="Times New Roman" w:hAnsi="Times New Roman" w:cs="Times New Roman"/>
          <w:sz w:val="28"/>
          <w:szCs w:val="28"/>
        </w:rPr>
        <w:t>Domain: support-login-verification.com</w:t>
      </w:r>
    </w:p>
    <w:p w14:paraId="73A2261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Domain created: June 20, 2025</w:t>
      </w:r>
    </w:p>
    <w:p w14:paraId="23BE1C3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No public organization info</w:t>
      </w:r>
    </w:p>
    <w:p w14:paraId="1B5F8370" w14:textId="77777777" w:rsidR="00C03ADB" w:rsidRDefault="00C03ADB" w:rsidP="00C03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Very new domain – suspicious</w:t>
      </w:r>
    </w:p>
    <w:p w14:paraId="1B014CD4" w14:textId="3F0EDB78" w:rsidR="00C03ADB" w:rsidRPr="00C03ADB" w:rsidRDefault="00C03ADB" w:rsidP="00C03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3ADB">
        <w:rPr>
          <w:rFonts w:ascii="Times New Roman" w:hAnsi="Times New Roman" w:cs="Times New Roman"/>
          <w:sz w:val="28"/>
          <w:szCs w:val="28"/>
        </w:rPr>
        <w:t>Tool used: https://who.is/</w:t>
      </w:r>
    </w:p>
    <w:p w14:paraId="1BED3324" w14:textId="606A23E0" w:rsidR="00C03ADB" w:rsidRDefault="00C03ADB" w:rsidP="00C03AD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  <w:sz w:val="32"/>
          <w:szCs w:val="32"/>
        </w:rPr>
        <w:t>Risk Summary Table</w:t>
      </w:r>
    </w:p>
    <w:p w14:paraId="07493694" w14:textId="77777777" w:rsidR="00C03ADB" w:rsidRPr="00C03ADB" w:rsidRDefault="00C03ADB" w:rsidP="00C03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03ADB" w:rsidRPr="00C03ADB" w14:paraId="05DE913B" w14:textId="77777777" w:rsidTr="00866495">
        <w:tc>
          <w:tcPr>
            <w:tcW w:w="2880" w:type="dxa"/>
          </w:tcPr>
          <w:p w14:paraId="75CFA28C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880" w:type="dxa"/>
          </w:tcPr>
          <w:p w14:paraId="399BD716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Risk Level</w:t>
            </w:r>
          </w:p>
        </w:tc>
        <w:tc>
          <w:tcPr>
            <w:tcW w:w="2880" w:type="dxa"/>
          </w:tcPr>
          <w:p w14:paraId="2A973525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Observation</w:t>
            </w:r>
          </w:p>
        </w:tc>
      </w:tr>
      <w:tr w:rsidR="00C03ADB" w:rsidRPr="00C03ADB" w14:paraId="6674A0CA" w14:textId="77777777" w:rsidTr="00866495">
        <w:tc>
          <w:tcPr>
            <w:tcW w:w="2880" w:type="dxa"/>
          </w:tcPr>
          <w:p w14:paraId="46762E2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Spoofed Email</w:t>
            </w:r>
          </w:p>
        </w:tc>
        <w:tc>
          <w:tcPr>
            <w:tcW w:w="2880" w:type="dxa"/>
          </w:tcPr>
          <w:p w14:paraId="3ED60821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3402B208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Fake Apple domain</w:t>
            </w:r>
          </w:p>
        </w:tc>
      </w:tr>
      <w:tr w:rsidR="00C03ADB" w:rsidRPr="00C03ADB" w14:paraId="446DDA84" w14:textId="77777777" w:rsidTr="00866495">
        <w:tc>
          <w:tcPr>
            <w:tcW w:w="2880" w:type="dxa"/>
          </w:tcPr>
          <w:p w14:paraId="234954F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Phishing Link</w:t>
            </w:r>
          </w:p>
        </w:tc>
        <w:tc>
          <w:tcPr>
            <w:tcW w:w="2880" w:type="dxa"/>
          </w:tcPr>
          <w:p w14:paraId="4F4CD9E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524F39E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Blacklisted, unsafe</w:t>
            </w:r>
          </w:p>
        </w:tc>
      </w:tr>
      <w:tr w:rsidR="00C03ADB" w:rsidRPr="00C03ADB" w14:paraId="1EB6D7C9" w14:textId="77777777" w:rsidTr="00866495">
        <w:tc>
          <w:tcPr>
            <w:tcW w:w="2880" w:type="dxa"/>
          </w:tcPr>
          <w:p w14:paraId="4564D43E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Urgency Language</w:t>
            </w:r>
          </w:p>
        </w:tc>
        <w:tc>
          <w:tcPr>
            <w:tcW w:w="2880" w:type="dxa"/>
          </w:tcPr>
          <w:p w14:paraId="482F23A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880" w:type="dxa"/>
          </w:tcPr>
          <w:p w14:paraId="5377319B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Creates panic</w:t>
            </w:r>
          </w:p>
        </w:tc>
      </w:tr>
      <w:tr w:rsidR="00C03ADB" w:rsidRPr="00C03ADB" w14:paraId="536F3F99" w14:textId="77777777" w:rsidTr="00866495">
        <w:tc>
          <w:tcPr>
            <w:tcW w:w="2880" w:type="dxa"/>
          </w:tcPr>
          <w:p w14:paraId="6780F0A4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Header Failures</w:t>
            </w:r>
          </w:p>
        </w:tc>
        <w:tc>
          <w:tcPr>
            <w:tcW w:w="2880" w:type="dxa"/>
          </w:tcPr>
          <w:p w14:paraId="589CAD6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0DB4280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SPF, DKIM, DMARC failed</w:t>
            </w:r>
          </w:p>
        </w:tc>
      </w:tr>
      <w:tr w:rsidR="00C03ADB" w:rsidRPr="00C03ADB" w14:paraId="07E03899" w14:textId="77777777" w:rsidTr="00866495">
        <w:tc>
          <w:tcPr>
            <w:tcW w:w="2880" w:type="dxa"/>
          </w:tcPr>
          <w:p w14:paraId="6DE7A1E0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Domain Reputation</w:t>
            </w:r>
          </w:p>
        </w:tc>
        <w:tc>
          <w:tcPr>
            <w:tcW w:w="2880" w:type="dxa"/>
          </w:tcPr>
          <w:p w14:paraId="6A3A11A6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50C3F022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Recently created</w:t>
            </w:r>
          </w:p>
        </w:tc>
      </w:tr>
      <w:tr w:rsidR="00C03ADB" w:rsidRPr="00C03ADB" w14:paraId="708D7B07" w14:textId="77777777" w:rsidTr="00866495">
        <w:tc>
          <w:tcPr>
            <w:tcW w:w="2880" w:type="dxa"/>
          </w:tcPr>
          <w:p w14:paraId="3FE7FCCE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Social Engineering</w:t>
            </w:r>
          </w:p>
        </w:tc>
        <w:tc>
          <w:tcPr>
            <w:tcW w:w="2880" w:type="dxa"/>
          </w:tcPr>
          <w:p w14:paraId="41DA3FA8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880" w:type="dxa"/>
          </w:tcPr>
          <w:p w14:paraId="6CC8DB2F" w14:textId="77777777" w:rsidR="00C03ADB" w:rsidRPr="00C03ADB" w:rsidRDefault="00C03ADB" w:rsidP="00866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ADB">
              <w:rPr>
                <w:rFonts w:ascii="Times New Roman" w:hAnsi="Times New Roman" w:cs="Times New Roman"/>
                <w:sz w:val="28"/>
                <w:szCs w:val="28"/>
              </w:rPr>
              <w:t>Trick to steal credentials</w:t>
            </w:r>
          </w:p>
        </w:tc>
      </w:tr>
    </w:tbl>
    <w:p w14:paraId="2F1ABB0E" w14:textId="77777777" w:rsidR="00C03ADB" w:rsidRPr="00C03ADB" w:rsidRDefault="00C03ADB" w:rsidP="00C03AD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387ECF2D" w14:textId="5E354D3E" w:rsidR="00561997" w:rsidRPr="00B47F1C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47F1C">
        <w:rPr>
          <w:rFonts w:ascii="Times New Roman" w:hAnsi="Times New Roman" w:cs="Times New Roman"/>
          <w:sz w:val="32"/>
          <w:szCs w:val="32"/>
        </w:rPr>
        <w:t>Tools Used</w:t>
      </w:r>
    </w:p>
    <w:p w14:paraId="4172E9FB" w14:textId="77777777" w:rsidR="002A20A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Visual email inspection</w:t>
      </w:r>
    </w:p>
    <w:p w14:paraId="783919DC" w14:textId="77777777" w:rsidR="002A20A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lastRenderedPageBreak/>
        <w:t xml:space="preserve">Optional: </w:t>
      </w:r>
      <w:proofErr w:type="spellStart"/>
      <w:r w:rsidRPr="00C03ADB">
        <w:rPr>
          <w:rFonts w:ascii="Times New Roman" w:hAnsi="Times New Roman" w:cs="Times New Roman"/>
          <w:sz w:val="28"/>
          <w:szCs w:val="28"/>
        </w:rPr>
        <w:t>MXToolbox</w:t>
      </w:r>
      <w:proofErr w:type="spellEnd"/>
      <w:r w:rsidRPr="00C03ADB">
        <w:rPr>
          <w:rFonts w:ascii="Times New Roman" w:hAnsi="Times New Roman" w:cs="Times New Roman"/>
          <w:sz w:val="28"/>
          <w:szCs w:val="28"/>
        </w:rPr>
        <w:t xml:space="preserve"> Email Header Analyzer</w:t>
      </w:r>
    </w:p>
    <w:p w14:paraId="73DEBBC0" w14:textId="093CB003" w:rsidR="00561997" w:rsidRPr="00C03ADB" w:rsidRDefault="00000000" w:rsidP="002A2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Text editor</w:t>
      </w:r>
    </w:p>
    <w:p w14:paraId="42D59CC0" w14:textId="3DE12FDF" w:rsidR="00561997" w:rsidRPr="00B47F1C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03ADB">
        <w:rPr>
          <w:rFonts w:ascii="Times New Roman" w:hAnsi="Times New Roman" w:cs="Times New Roman"/>
        </w:rPr>
        <w:t xml:space="preserve"> </w:t>
      </w:r>
      <w:r w:rsidRPr="00B47F1C">
        <w:rPr>
          <w:rFonts w:ascii="Times New Roman" w:hAnsi="Times New Roman" w:cs="Times New Roman"/>
          <w:sz w:val="32"/>
          <w:szCs w:val="32"/>
        </w:rPr>
        <w:t>Concepts Learned</w:t>
      </w:r>
    </w:p>
    <w:p w14:paraId="0BDED1BC" w14:textId="77777777" w:rsidR="002A20A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Phishing and email spoofing</w:t>
      </w:r>
    </w:p>
    <w:p w14:paraId="0891D43F" w14:textId="32CB85D0" w:rsidR="002A20A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Social engineering techniques</w:t>
      </w:r>
    </w:p>
    <w:p w14:paraId="17EB5016" w14:textId="26DD083D" w:rsidR="00561997" w:rsidRPr="00C03ADB" w:rsidRDefault="00000000" w:rsidP="002A20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Email header basics (if used)</w:t>
      </w:r>
    </w:p>
    <w:p w14:paraId="396C29C5" w14:textId="3D956EE3" w:rsidR="00561997" w:rsidRPr="00B47F1C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B47F1C">
        <w:rPr>
          <w:rFonts w:ascii="Times New Roman" w:hAnsi="Times New Roman" w:cs="Times New Roman"/>
          <w:sz w:val="32"/>
          <w:szCs w:val="32"/>
        </w:rPr>
        <w:t>Conclusion</w:t>
      </w:r>
    </w:p>
    <w:p w14:paraId="058B32E0" w14:textId="77777777" w:rsidR="00561997" w:rsidRPr="00C03ADB" w:rsidRDefault="00000000">
      <w:pPr>
        <w:rPr>
          <w:rFonts w:ascii="Times New Roman" w:hAnsi="Times New Roman" w:cs="Times New Roman"/>
          <w:sz w:val="28"/>
          <w:szCs w:val="28"/>
        </w:rPr>
      </w:pPr>
      <w:r w:rsidRPr="00C03ADB">
        <w:rPr>
          <w:rFonts w:ascii="Times New Roman" w:hAnsi="Times New Roman" w:cs="Times New Roman"/>
          <w:sz w:val="28"/>
          <w:szCs w:val="28"/>
        </w:rPr>
        <w:t>This email shows multiple red flags such as a spoofed email address, suspicious URL, and threatening language. It is a clear example of a phishing attempt designed to steal user credentials through social engineering.</w:t>
      </w:r>
    </w:p>
    <w:sectPr w:rsidR="00561997" w:rsidRPr="00C03A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9C4236"/>
    <w:multiLevelType w:val="hybridMultilevel"/>
    <w:tmpl w:val="9732E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569F1"/>
    <w:multiLevelType w:val="hybridMultilevel"/>
    <w:tmpl w:val="AAB0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D287B"/>
    <w:multiLevelType w:val="hybridMultilevel"/>
    <w:tmpl w:val="21123350"/>
    <w:lvl w:ilvl="0" w:tplc="890648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32500"/>
    <w:multiLevelType w:val="hybridMultilevel"/>
    <w:tmpl w:val="67DE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F324A"/>
    <w:multiLevelType w:val="hybridMultilevel"/>
    <w:tmpl w:val="168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7B36"/>
    <w:multiLevelType w:val="hybridMultilevel"/>
    <w:tmpl w:val="33BAE3B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04021914">
    <w:abstractNumId w:val="8"/>
  </w:num>
  <w:num w:numId="2" w16cid:durableId="605965843">
    <w:abstractNumId w:val="6"/>
  </w:num>
  <w:num w:numId="3" w16cid:durableId="761609650">
    <w:abstractNumId w:val="5"/>
  </w:num>
  <w:num w:numId="4" w16cid:durableId="683361190">
    <w:abstractNumId w:val="4"/>
  </w:num>
  <w:num w:numId="5" w16cid:durableId="1724327587">
    <w:abstractNumId w:val="7"/>
  </w:num>
  <w:num w:numId="6" w16cid:durableId="958335389">
    <w:abstractNumId w:val="3"/>
  </w:num>
  <w:num w:numId="7" w16cid:durableId="1979718781">
    <w:abstractNumId w:val="2"/>
  </w:num>
  <w:num w:numId="8" w16cid:durableId="1835560572">
    <w:abstractNumId w:val="1"/>
  </w:num>
  <w:num w:numId="9" w16cid:durableId="1031034163">
    <w:abstractNumId w:val="0"/>
  </w:num>
  <w:num w:numId="10" w16cid:durableId="1252425179">
    <w:abstractNumId w:val="14"/>
  </w:num>
  <w:num w:numId="11" w16cid:durableId="115177919">
    <w:abstractNumId w:val="12"/>
  </w:num>
  <w:num w:numId="12" w16cid:durableId="791510163">
    <w:abstractNumId w:val="13"/>
  </w:num>
  <w:num w:numId="13" w16cid:durableId="2146507018">
    <w:abstractNumId w:val="11"/>
  </w:num>
  <w:num w:numId="14" w16cid:durableId="430125177">
    <w:abstractNumId w:val="10"/>
  </w:num>
  <w:num w:numId="15" w16cid:durableId="1890653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20A7"/>
    <w:rsid w:val="00326F90"/>
    <w:rsid w:val="004D587D"/>
    <w:rsid w:val="00561997"/>
    <w:rsid w:val="00AA1D8D"/>
    <w:rsid w:val="00B332AD"/>
    <w:rsid w:val="00B46191"/>
    <w:rsid w:val="00B47730"/>
    <w:rsid w:val="00B47F1C"/>
    <w:rsid w:val="00C03ADB"/>
    <w:rsid w:val="00CB0664"/>
    <w:rsid w:val="00F834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822E"/>
  <w14:defaultImageDpi w14:val="300"/>
  <w15:docId w15:val="{573BAA69-2557-4AA2-9AE5-811146A2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akhita akhita</cp:lastModifiedBy>
  <cp:revision>3</cp:revision>
  <dcterms:created xsi:type="dcterms:W3CDTF">2025-06-25T14:15:00Z</dcterms:created>
  <dcterms:modified xsi:type="dcterms:W3CDTF">2025-06-26T10:36:00Z</dcterms:modified>
  <cp:category/>
</cp:coreProperties>
</file>